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2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r>
              <w:fldChar w:fldCharType="begin"/>
            </w:r>
            <w:r>
              <w:instrText xml:space="preserve"> HYPERLINK "https://ucalls.ru:3089/admin/login" </w:instrText>
            </w:r>
            <w:r>
              <w:fldChar w:fldCharType="separate"/>
            </w:r>
            <w:r>
              <w:rPr>
                <w:rStyle w:val="14"/>
                <w:rFonts w:eastAsia="Times New Roman"/>
              </w:rPr>
              <w:t>Авторизация пользователя в системе</w:t>
            </w:r>
            <w:r>
              <w:rPr>
                <w:rStyle w:val="20"/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Тестовый контур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>
      <w:pPr>
        <w:rPr>
          <w:rFonts w:eastAsia="Times New Roman"/>
        </w:rPr>
      </w:pPr>
    </w:p>
    <w:tbl>
      <w:tblPr>
        <w:tblStyle w:val="12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5027"/>
        <w:gridCol w:w="3092"/>
        <w:gridCol w:w="4637"/>
      </w:tblGrid>
      <w:tr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hint="default" w:eastAsia="Times New Roman"/>
                <w:lang w:val="ru-RU"/>
              </w:rPr>
            </w:pPr>
            <w:r>
              <w:rPr>
                <w:rFonts w:eastAsia="Times New Roman"/>
                <w:color w:val="auto"/>
                <w:lang w:val="ru-RU"/>
              </w:rPr>
              <w:t>Ходакова</w:t>
            </w:r>
            <w:r>
              <w:rPr>
                <w:rFonts w:hint="default" w:eastAsia="Times New Roman"/>
                <w:color w:val="auto"/>
                <w:lang w:val="ru-RU"/>
              </w:rPr>
              <w:t xml:space="preserve"> Мария Алексеевна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>
      <w:pPr>
        <w:rPr>
          <w:rFonts w:eastAsia="Times New Roman"/>
        </w:rPr>
      </w:pPr>
    </w:p>
    <w:tbl>
      <w:tblPr>
        <w:tblStyle w:val="12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34"/>
        <w:gridCol w:w="13324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30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t>Пользователь перешел на страницу тестового контура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9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30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12"/>
              <w:tblW w:w="4995" w:type="pct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55"/>
              <w:gridCol w:w="2439"/>
              <w:gridCol w:w="2177"/>
              <w:gridCol w:w="3874"/>
              <w:gridCol w:w="4506"/>
            </w:tblGrid>
            <w:tr>
              <w:trPr>
                <w:tblHeader/>
                <w:tblCellSpacing w:w="15" w:type="dxa"/>
              </w:trPr>
              <w:tc>
                <w:tcPr>
                  <w:tcW w:w="79" w:type="pct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909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810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450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83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  <w:lang w:val="ru-RU"/>
                    </w:rPr>
                    <w:t>Фактический</w:t>
                  </w:r>
                  <w:r>
                    <w:rPr>
                      <w:rFonts w:hint="default" w:eastAsia="Times New Roman"/>
                      <w:b/>
                      <w:bCs/>
                      <w:lang w:val="ru-RU"/>
                    </w:rPr>
                    <w:t xml:space="preserve"> результат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90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Ввести в поля ввода исходные данные: неверное название организации и верные имя пользователя и пароль.  Нажать на кнопку «Войти»</w:t>
                  </w:r>
                </w:p>
              </w:tc>
              <w:tc>
                <w:tcPr>
                  <w:tcW w:w="81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Название организации: </w:t>
                  </w:r>
                  <w:r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>
                  <w:r>
                    <w:t xml:space="preserve">Имя пользователя: </w:t>
                  </w:r>
                  <w:r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>
                  <w:r>
                    <w:t xml:space="preserve">Пароль: </w:t>
                  </w:r>
                  <w:r>
                    <w:rPr>
                      <w:i/>
                      <w:iCs/>
                    </w:rPr>
                    <w:t>1234578</w:t>
                  </w:r>
                </w:p>
              </w:tc>
              <w:tc>
                <w:tcPr>
                  <w:tcW w:w="145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На экране появилось ошибка авторизации с следующим текстом: «Ошибка авторизации. Укажите верное имя пользователя и пароль!»</w:t>
                  </w:r>
                </w:p>
              </w:tc>
              <w:tc>
                <w:tcPr>
                  <w:tcW w:w="168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/>
                      <w:lang w:val="ru-RU"/>
                    </w:rPr>
                  </w:pPr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90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Ввести в поля ввода исходные данные: верные название организации и пароль и неверное имя пользователя.  Нажать на кнопку «Войти»</w:t>
                  </w:r>
                </w:p>
              </w:tc>
              <w:tc>
                <w:tcPr>
                  <w:tcW w:w="81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Название организации: </w:t>
                  </w:r>
                  <w:r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>
                  <w:r>
                    <w:t xml:space="preserve">Имя пользователя: </w:t>
                  </w:r>
                  <w:r>
                    <w:rPr>
                      <w:i/>
                      <w:iCs/>
                    </w:rPr>
                    <w:t>admin1</w:t>
                  </w:r>
                  <w:r>
                    <w:t xml:space="preserve">, </w:t>
                  </w:r>
                </w:p>
                <w:p>
                  <w:r>
                    <w:t xml:space="preserve">Пароль: </w:t>
                  </w:r>
                  <w:r>
                    <w:rPr>
                      <w:i/>
                      <w:iCs/>
                    </w:rPr>
                    <w:t>1234578</w:t>
                  </w:r>
                </w:p>
              </w:tc>
              <w:tc>
                <w:tcPr>
                  <w:tcW w:w="145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На экране появилось ошибка авторизации с следующим текстом: «Ошибка авторизации. Укажите верное имя пользователя и пароль!»</w:t>
                  </w:r>
                </w:p>
              </w:tc>
              <w:tc>
                <w:tcPr>
                  <w:tcW w:w="168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90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Ввести в поля ввода исходные данные: верные название организации и имя пользователя и неверный пароль.  Нажать на кнопку «Войти»</w:t>
                  </w:r>
                </w:p>
              </w:tc>
              <w:tc>
                <w:tcPr>
                  <w:tcW w:w="81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Название организации: </w:t>
                  </w:r>
                  <w:r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>
                  <w:r>
                    <w:t xml:space="preserve">Имя пользователя: </w:t>
                  </w:r>
                  <w:r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>
                  <w:r>
                    <w:t xml:space="preserve">Пароль: </w:t>
                  </w:r>
                  <w:r>
                    <w:rPr>
                      <w:i/>
                      <w:iCs/>
                    </w:rPr>
                    <w:t>123457</w:t>
                  </w:r>
                </w:p>
              </w:tc>
              <w:tc>
                <w:tcPr>
                  <w:tcW w:w="145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На экране появилось ошибка авторизации с следующим текстом: «Ошибка авторизации. Укажите верное имя пользователя и пароль!»</w:t>
                  </w:r>
                </w:p>
              </w:tc>
              <w:tc>
                <w:tcPr>
                  <w:tcW w:w="168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90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Ввести в поля ввода верные исходные данные.  Нажать на кнопку «Войти»</w:t>
                  </w:r>
                </w:p>
              </w:tc>
              <w:tc>
                <w:tcPr>
                  <w:tcW w:w="81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Название организации: </w:t>
                  </w:r>
                  <w:r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>
                  <w:r>
                    <w:t xml:space="preserve">Имя пользователя: </w:t>
                  </w:r>
                  <w:r>
                    <w:rPr>
                      <w:i/>
                      <w:iCs/>
                    </w:rPr>
                    <w:t>admin</w:t>
                  </w:r>
                  <w:r>
                    <w:t xml:space="preserve">, </w:t>
                  </w:r>
                </w:p>
                <w:p>
                  <w:r>
                    <w:t xml:space="preserve">Пароль: </w:t>
                  </w:r>
                  <w:r>
                    <w:rPr>
                      <w:i/>
                      <w:iCs/>
                    </w:rPr>
                    <w:t>1234578</w:t>
                  </w:r>
                </w:p>
              </w:tc>
              <w:tc>
                <w:tcPr>
                  <w:tcW w:w="145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«Администратор автотестирования»,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>
                    <w:t>/</w:t>
                  </w:r>
                  <w:r>
                    <w:rPr>
                      <w:lang w:val="en-US"/>
                    </w:rPr>
                    <w:t>en</w:t>
                  </w:r>
                  <w:r>
                    <w:t xml:space="preserve">). В левой части экрана отображен логотип системы и навигационное меню, со следующими пунктами: 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68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12"/>
        <w:tblW w:w="5000" w:type="pct"/>
        <w:jc w:val="center"/>
        <w:tblCellSpacing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53"/>
        <w:gridCol w:w="14205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12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90"/>
            </w:pPr>
            <w:r>
              <w:t>Тест-кейс предназначен для проверки авторизации в системе «Тестовый контур»</w:t>
            </w:r>
          </w:p>
          <w:p>
            <w:pPr>
              <w:rPr>
                <w:rFonts w:eastAsia="Times New Roman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12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 </w:t>
            </w:r>
            <w:r>
              <w:fldChar w:fldCharType="begin"/>
            </w:r>
            <w:r>
              <w:instrText xml:space="preserve"> HYPERLINK "https://ucalls.ru:3089/admin/users" </w:instrText>
            </w:r>
            <w:r>
              <w:fldChar w:fldCharType="separate"/>
            </w:r>
            <w:r>
              <w:rPr>
                <w:rStyle w:val="20"/>
                <w:rFonts w:eastAsia="Times New Roman"/>
              </w:rPr>
              <w:t>Добавление нового пользователя</w:t>
            </w:r>
            <w:r>
              <w:rPr>
                <w:rStyle w:val="20"/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Тестовый контур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>
      <w:pPr>
        <w:rPr>
          <w:rFonts w:eastAsia="Times New Roman"/>
        </w:rPr>
      </w:pPr>
    </w:p>
    <w:tbl>
      <w:tblPr>
        <w:tblStyle w:val="12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5027"/>
        <w:gridCol w:w="3092"/>
        <w:gridCol w:w="4637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color w:val="auto"/>
                <w:lang w:val="ru-RU"/>
              </w:rPr>
              <w:t>Ходакова</w:t>
            </w:r>
            <w:r>
              <w:rPr>
                <w:rFonts w:hint="default" w:eastAsia="Times New Roman"/>
                <w:color w:val="auto"/>
                <w:lang w:val="ru-RU"/>
              </w:rPr>
              <w:t xml:space="preserve"> Мария Алексеевна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>
      <w:pPr>
        <w:rPr>
          <w:rFonts w:eastAsia="Times New Roman"/>
        </w:rPr>
      </w:pPr>
    </w:p>
    <w:tbl>
      <w:tblPr>
        <w:tblStyle w:val="12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>
              <w:rPr>
                <w:i/>
                <w:iCs/>
              </w:rPr>
              <w:t>autotest</w:t>
            </w:r>
            <w:r>
              <w:t xml:space="preserve">, логин: </w:t>
            </w:r>
            <w:r>
              <w:rPr>
                <w:i/>
                <w:iCs/>
              </w:rPr>
              <w:t>admin</w:t>
            </w:r>
            <w:r>
              <w:t xml:space="preserve">, пароль: </w:t>
            </w:r>
            <w:r>
              <w:rPr>
                <w:i/>
                <w:iCs/>
              </w:rPr>
              <w:t>1234578</w:t>
            </w:r>
            <w:r>
              <w:t>)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12"/>
              <w:tblW w:w="4998" w:type="pct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55"/>
              <w:gridCol w:w="1571"/>
              <w:gridCol w:w="3121"/>
              <w:gridCol w:w="3872"/>
              <w:gridCol w:w="3872"/>
            </w:tblGrid>
            <w:tr>
              <w:trPr>
                <w:tblHeader/>
                <w:tblCellSpacing w:w="15" w:type="dxa"/>
              </w:trPr>
              <w:tc>
                <w:tcPr>
                  <w:tcW w:w="46" w:type="pct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451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805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816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810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  <w:lang w:val="ru-RU"/>
                    </w:rPr>
                    <w:t>Фактический</w:t>
                  </w:r>
                  <w:r>
                    <w:rPr>
                      <w:rFonts w:hint="default" w:eastAsia="Times New Roman"/>
                      <w:b/>
                      <w:bCs/>
                      <w:lang w:val="ru-RU"/>
                    </w:rPr>
                    <w:t xml:space="preserve"> результат</w:t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tcW w:w="4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45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80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81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номера и </w:t>
                  </w:r>
                  <w:r>
                    <w:rPr>
                      <w:lang w:val="en-US"/>
                    </w:rPr>
                    <w:t>sipURI</w:t>
                  </w:r>
                  <w:r>
                    <w:t xml:space="preserve"> 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81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tcW w:w="4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45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80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81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На экране отобразились информация о необходимости заполнения некоторых полей: «Логин должен содержать как минимум 3 символа» рядом с полем «Логин», «Должен быть указан пароль» рядом с полем «Пароль пользователя», «Имя пользователя должно содержать как минимум 3 символа» рядом с полем «Фамилия, имя и отчество», «Должен быть выбран департамент» рядом с полем «Департамент»</w:t>
                  </w:r>
                </w:p>
              </w:tc>
              <w:tc>
                <w:tcPr>
                  <w:tcW w:w="181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tcW w:w="4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45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80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tester</w:t>
                  </w:r>
                </w:p>
                <w:p>
                  <w:r>
                    <w:t xml:space="preserve">Пароль пользователя: </w:t>
                  </w:r>
                  <w:r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>
                  <w:r>
                    <w:t xml:space="preserve">Имя: </w:t>
                  </w:r>
                  <w:r>
                    <w:rPr>
                      <w:i/>
                      <w:iCs/>
                    </w:rPr>
                    <w:t>Тестеров Тестер Тесторович</w:t>
                  </w:r>
                </w:p>
                <w:p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Пользователь</w:t>
                  </w:r>
                </w:p>
                <w:p>
                  <w:r>
                    <w:t xml:space="preserve">Статус: </w:t>
                  </w:r>
                  <w:r>
                    <w:rPr>
                      <w:i/>
                      <w:iCs/>
                    </w:rPr>
                    <w:t>не устанавливать</w:t>
                  </w:r>
                </w:p>
                <w:p>
                  <w:r>
                    <w:t xml:space="preserve">Департамент: </w:t>
                  </w:r>
                  <w:r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81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81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45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80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81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Аналогичен пункту 1</w:t>
                  </w:r>
                </w:p>
              </w:tc>
              <w:tc>
                <w:tcPr>
                  <w:tcW w:w="181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</w:p>
              </w:tc>
            </w:tr>
            <w:tr>
              <w:trPr>
                <w:tblCellSpacing w:w="15" w:type="dxa"/>
              </w:trPr>
              <w:tc>
                <w:tcPr>
                  <w:tcW w:w="4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45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80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tester</w:t>
                  </w:r>
                </w:p>
                <w:p>
                  <w:r>
                    <w:t xml:space="preserve">Пароль пользователя: </w:t>
                  </w:r>
                  <w:r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>
                  <w:r>
                    <w:t xml:space="preserve">Имя: </w:t>
                  </w:r>
                  <w:r>
                    <w:rPr>
                      <w:i/>
                      <w:iCs/>
                    </w:rPr>
                    <w:t>Тестеров Тестер Тесторович</w:t>
                  </w:r>
                </w:p>
                <w:p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Пользователь</w:t>
                  </w:r>
                </w:p>
                <w:p>
                  <w:r>
                    <w:t xml:space="preserve">Статус: </w:t>
                  </w:r>
                  <w:r>
                    <w:rPr>
                      <w:i/>
                      <w:iCs/>
                    </w:rPr>
                    <w:t>не устанавливать</w:t>
                  </w:r>
                </w:p>
                <w:p>
                  <w:r>
                    <w:t xml:space="preserve">Департамент: </w:t>
                  </w:r>
                  <w:r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81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 xml:space="preserve">На экране появилось ошибка авторизации с следующим текстом: «Пользователь с логином </w:t>
                  </w:r>
                  <w:r>
                    <w:rPr>
                      <w:lang w:val="en-US"/>
                    </w:rPr>
                    <w:t>tester</w:t>
                  </w:r>
                  <w:r>
                    <w:t xml:space="preserve"> существует. Введите другой логин»</w:t>
                  </w:r>
                </w:p>
              </w:tc>
              <w:tc>
                <w:tcPr>
                  <w:tcW w:w="181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451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80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ivanov</w:t>
                  </w:r>
                </w:p>
                <w:p>
                  <w:r>
                    <w:t xml:space="preserve">Пароль пользователя: </w:t>
                  </w:r>
                  <w:r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>
                  <w:r>
                    <w:t xml:space="preserve">Имя: </w:t>
                  </w:r>
                  <w:r>
                    <w:rPr>
                      <w:i/>
                      <w:iCs/>
                    </w:rPr>
                    <w:t>Иванов Иван Иванович</w:t>
                  </w:r>
                </w:p>
                <w:p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Пользователь</w:t>
                  </w:r>
                </w:p>
                <w:p>
                  <w:r>
                    <w:t xml:space="preserve">Статус: </w:t>
                  </w:r>
                  <w:r>
                    <w:rPr>
                      <w:i/>
                      <w:iCs/>
                    </w:rPr>
                    <w:t>Заблокировано</w:t>
                  </w:r>
                </w:p>
                <w:p>
                  <w:pPr>
                    <w:rPr>
                      <w:i/>
                      <w:iCs/>
                    </w:rPr>
                  </w:pPr>
                  <w:r>
                    <w:t xml:space="preserve">Департамент: </w:t>
                  </w:r>
                  <w:r>
                    <w:rPr>
                      <w:i/>
                      <w:iCs/>
                    </w:rPr>
                    <w:t>autotest</w:t>
                  </w:r>
                </w:p>
                <w:p>
                  <w:r>
                    <w:rPr>
                      <w:lang w:val="en-US"/>
                    </w:rPr>
                    <w:t>SIP</w:t>
                  </w:r>
                  <w:r>
                    <w:t>атрибуты</w:t>
                  </w:r>
                  <w:r>
                    <w:rPr>
                      <w:i/>
                      <w:iCs/>
                    </w:rPr>
                    <w:t xml:space="preserve">: 510 / </w:t>
                  </w:r>
                  <w:r>
                    <w:rPr>
                      <w:i/>
                      <w:iCs/>
                      <w:lang w:val="en-US"/>
                    </w:rPr>
                    <w:t>sip</w:t>
                  </w:r>
                  <w:r>
                    <w:rPr>
                      <w:i/>
                      <w:iCs/>
                    </w:rPr>
                    <w:t>:510@62.105.140.166:5060</w:t>
                  </w:r>
                </w:p>
                <w:p>
                  <w:r>
                    <w:t xml:space="preserve">Атрибуты: </w:t>
                  </w:r>
                  <w:r>
                    <w:rPr>
                      <w:i/>
                      <w:iCs/>
                    </w:rPr>
                    <w:t xml:space="preserve">1. Электронная почта / </w:t>
                  </w:r>
                  <w:r>
                    <w:rPr>
                      <w:i/>
                      <w:iCs/>
                      <w:lang w:val="en-US"/>
                    </w:rPr>
                    <w:t>testTester</w:t>
                  </w:r>
                  <w:r>
                    <w:rPr>
                      <w:i/>
                      <w:iCs/>
                    </w:rPr>
                    <w:t>@</w:t>
                  </w:r>
                  <w:r>
                    <w:rPr>
                      <w:i/>
                      <w:iCs/>
                      <w:lang w:val="en-US"/>
                    </w:rPr>
                    <w:t>gmail</w:t>
                  </w:r>
                  <w:r>
                    <w:rPr>
                      <w:i/>
                      <w:iCs/>
                    </w:rPr>
                    <w:t>.</w:t>
                  </w:r>
                  <w:r>
                    <w:rPr>
                      <w:i/>
                      <w:iCs/>
                      <w:lang w:val="en-US"/>
                    </w:rPr>
                    <w:t>com</w:t>
                  </w:r>
                  <w:r>
                    <w:rPr>
                      <w:i/>
                      <w:iCs/>
                    </w:rPr>
                    <w:br w:type="textWrapping"/>
                  </w:r>
                  <w:r>
                    <w:rPr>
                      <w:i/>
                      <w:iCs/>
                    </w:rPr>
                    <w:t>2. Должность / тестировщик</w:t>
                  </w:r>
                </w:p>
              </w:tc>
              <w:tc>
                <w:tcPr>
                  <w:tcW w:w="181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  <w:rPr>
                      <w:rFonts w:hint="default"/>
                      <w:color w:val="FF0000"/>
                      <w:lang w:val="en-US"/>
                    </w:rPr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81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hint="default"/>
                      <w:lang w:val="ru-RU"/>
                    </w:rPr>
                  </w:pPr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12"/>
        <w:tblW w:w="5000" w:type="pct"/>
        <w:jc w:val="center"/>
        <w:tblCellSpacing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53"/>
        <w:gridCol w:w="14205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12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90"/>
            </w:pPr>
            <w:r>
              <w:t>Тест-кейс предназначен для проверки создания нового пользователя с ролью «Пользователь»</w:t>
            </w:r>
          </w:p>
          <w:p>
            <w:pPr>
              <w:rPr>
                <w:rFonts w:eastAsia="Times New Roman"/>
              </w:rPr>
            </w:pPr>
          </w:p>
        </w:tc>
      </w:tr>
    </w:tbl>
    <w:p/>
    <w:p>
      <w:pPr>
        <w:spacing w:after="160" w:line="259" w:lineRule="auto"/>
      </w:pPr>
      <w:r>
        <w:br w:type="page"/>
      </w:r>
    </w:p>
    <w:tbl>
      <w:tblPr>
        <w:tblStyle w:val="12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r>
              <w:fldChar w:fldCharType="begin"/>
            </w:r>
            <w:r>
              <w:instrText xml:space="preserve"> HYPERLINK "https://ucalls.ru:3089/admin/users" </w:instrText>
            </w:r>
            <w:r>
              <w:fldChar w:fldCharType="separate"/>
            </w:r>
            <w:r>
              <w:rPr>
                <w:rStyle w:val="20"/>
                <w:rFonts w:eastAsia="Times New Roman"/>
              </w:rPr>
              <w:t>Добавление нового пользователя с ролью "Администратор организации"</w:t>
            </w:r>
            <w:r>
              <w:rPr>
                <w:rStyle w:val="20"/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Тестовый контур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>
      <w:pPr>
        <w:rPr>
          <w:rFonts w:eastAsia="Times New Roman"/>
        </w:rPr>
      </w:pPr>
    </w:p>
    <w:tbl>
      <w:tblPr>
        <w:tblStyle w:val="12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5027"/>
        <w:gridCol w:w="3092"/>
        <w:gridCol w:w="4637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color w:val="auto"/>
                <w:lang w:val="ru-RU"/>
              </w:rPr>
              <w:t>Ходакова</w:t>
            </w:r>
            <w:r>
              <w:rPr>
                <w:rFonts w:hint="default" w:eastAsia="Times New Roman"/>
                <w:color w:val="auto"/>
                <w:lang w:val="ru-RU"/>
              </w:rPr>
              <w:t xml:space="preserve"> Мария Алексеевна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>
      <w:pPr>
        <w:rPr>
          <w:rFonts w:eastAsia="Times New Roman"/>
        </w:rPr>
      </w:pPr>
    </w:p>
    <w:tbl>
      <w:tblPr>
        <w:tblStyle w:val="12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>
              <w:rPr>
                <w:i/>
                <w:iCs/>
              </w:rPr>
              <w:t>autotest</w:t>
            </w:r>
            <w:r>
              <w:t xml:space="preserve">, логин: </w:t>
            </w:r>
            <w:r>
              <w:rPr>
                <w:i/>
                <w:iCs/>
              </w:rPr>
              <w:t>admin</w:t>
            </w:r>
            <w:r>
              <w:t xml:space="preserve">, пароль: </w:t>
            </w:r>
            <w:r>
              <w:rPr>
                <w:i/>
                <w:iCs/>
              </w:rPr>
              <w:t>1234578</w:t>
            </w:r>
            <w:r>
              <w:t>)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12"/>
              <w:tblW w:w="4998" w:type="pct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55"/>
              <w:gridCol w:w="1786"/>
              <w:gridCol w:w="1701"/>
              <w:gridCol w:w="4473"/>
              <w:gridCol w:w="4476"/>
            </w:tblGrid>
            <w:tr>
              <w:trPr>
                <w:tblHeader/>
                <w:tblCellSpacing w:w="15" w:type="dxa"/>
              </w:trPr>
              <w:tc>
                <w:tcPr>
                  <w:tcW w:w="46" w:type="pct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42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543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800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795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  <w:lang w:val="ru-RU"/>
                    </w:rPr>
                    <w:t>Фактический</w:t>
                  </w:r>
                  <w:r>
                    <w:rPr>
                      <w:rFonts w:hint="default" w:eastAsia="Times New Roman"/>
                      <w:b/>
                      <w:bCs/>
                      <w:lang w:val="ru-RU"/>
                    </w:rPr>
                    <w:t xml:space="preserve"> результат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4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Нажать на кнопку "Новый пользователь" в верхнем правом углу экрана</w:t>
                  </w:r>
                </w:p>
              </w:tc>
              <w:tc>
                <w:tcPr>
                  <w:tcW w:w="54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80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Произошел переход на страницу добавления пользователя. На экране отображены хлебные крошки (навигация), заголовок «Добавление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номера и </w:t>
                  </w:r>
                  <w:r>
                    <w:rPr>
                      <w:lang w:val="en-US"/>
                    </w:rPr>
                    <w:t>sipURI</w:t>
                  </w:r>
                  <w:r>
                    <w:t xml:space="preserve"> и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79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tcW w:w="4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4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54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80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На экране отобразились информация о необходимости заполнения некоторых полей: «Логин должен содержать как минимум 3 символа» рядом с полем «Логин», «Должен быть указан пароль» рядом с полем «Пароль пользователя», «Имя пользователя должно содержать как минимум 3 символа» рядом с полем «Фамилия, имя и отчество», «Должен быть выбран департамент» рядом с полем «Департамент»</w:t>
                  </w:r>
                </w:p>
              </w:tc>
              <w:tc>
                <w:tcPr>
                  <w:tcW w:w="179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tcW w:w="4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4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54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Логин: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</w:p>
                <w:p>
                  <w:r>
                    <w:t xml:space="preserve">Пароль пользователя: </w:t>
                  </w:r>
                  <w:r>
                    <w:rPr>
                      <w:i/>
                      <w:iCs/>
                    </w:rPr>
                    <w:t>12345678</w:t>
                  </w:r>
                  <w:r>
                    <w:t xml:space="preserve"> </w:t>
                  </w:r>
                </w:p>
                <w:p>
                  <w:r>
                    <w:t xml:space="preserve">Имя: </w:t>
                  </w:r>
                  <w:r>
                    <w:rPr>
                      <w:i/>
                      <w:iCs/>
                    </w:rPr>
                    <w:t>Админов Админ Админович</w:t>
                  </w:r>
                </w:p>
                <w:p>
                  <w:r>
                    <w:t xml:space="preserve">Роль: </w:t>
                  </w:r>
                  <w:r>
                    <w:rPr>
                      <w:i/>
                      <w:iCs/>
                    </w:rPr>
                    <w:t>Администратор организации</w:t>
                  </w:r>
                </w:p>
                <w:p>
                  <w:r>
                    <w:t xml:space="preserve">Статус: </w:t>
                  </w:r>
                  <w:r>
                    <w:rPr>
                      <w:i/>
                      <w:iCs/>
                    </w:rPr>
                    <w:t>не устанавливать</w:t>
                  </w:r>
                </w:p>
                <w:p>
                  <w:r>
                    <w:t xml:space="preserve">Департамент: </w:t>
                  </w:r>
                  <w:r>
                    <w:rPr>
                      <w:i/>
                      <w:iCs/>
                    </w:rPr>
                    <w:t>autotest</w:t>
                  </w:r>
                </w:p>
              </w:tc>
              <w:tc>
                <w:tcPr>
                  <w:tcW w:w="180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Произошел переход на страницу «Пользователи», в таблице отображается созданный пользователь</w:t>
                  </w:r>
                </w:p>
              </w:tc>
              <w:tc>
                <w:tcPr>
                  <w:tcW w:w="179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74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Нажать на кнопку «Выйти»</w:t>
                  </w:r>
                </w:p>
              </w:tc>
              <w:tc>
                <w:tcPr>
                  <w:tcW w:w="54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80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 xml:space="preserve">Произошел выход из системы. На экране отображается страница авторизации </w:t>
                  </w:r>
                </w:p>
              </w:tc>
              <w:tc>
                <w:tcPr>
                  <w:tcW w:w="179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74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Ввести в поля ввода исходные данные.  Нажать на кнопку «Войти»</w:t>
                  </w:r>
                </w:p>
              </w:tc>
              <w:tc>
                <w:tcPr>
                  <w:tcW w:w="543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 xml:space="preserve">Название организации: </w:t>
                  </w:r>
                  <w:r>
                    <w:rPr>
                      <w:i/>
                      <w:iCs/>
                    </w:rPr>
                    <w:t>autotest</w:t>
                  </w:r>
                  <w:r>
                    <w:t xml:space="preserve">, </w:t>
                  </w:r>
                </w:p>
                <w:p>
                  <w:r>
                    <w:t xml:space="preserve">Имя пользователя: </w:t>
                  </w:r>
                  <w:r>
                    <w:rPr>
                      <w:i/>
                      <w:iCs/>
                      <w:lang w:val="en-US"/>
                    </w:rPr>
                    <w:t>admin</w:t>
                  </w:r>
                  <w:r>
                    <w:rPr>
                      <w:i/>
                      <w:iCs/>
                    </w:rPr>
                    <w:t>1</w:t>
                  </w:r>
                  <w:r>
                    <w:t xml:space="preserve">, </w:t>
                  </w:r>
                </w:p>
                <w:p>
                  <w:r>
                    <w:t xml:space="preserve">Пароль: </w:t>
                  </w:r>
                  <w:r>
                    <w:rPr>
                      <w:i/>
                      <w:iCs/>
                    </w:rPr>
                    <w:t>1234578</w:t>
                  </w:r>
                </w:p>
              </w:tc>
              <w:tc>
                <w:tcPr>
                  <w:tcW w:w="180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Произошла успешная авторизация. На экране сверху слева отображено поле поиска и справа отображены данные о текущем пользователе «Администратор автотестирования», а также кнопка смены языка (</w:t>
                  </w:r>
                  <w:r>
                    <w:rPr>
                      <w:lang w:val="en-US"/>
                    </w:rPr>
                    <w:t>ru</w:t>
                  </w:r>
                  <w:r>
                    <w:t>/</w:t>
                  </w:r>
                  <w:r>
                    <w:rPr>
                      <w:lang w:val="en-US"/>
                    </w:rPr>
                    <w:t>en</w:t>
                  </w:r>
                  <w:r>
                    <w:t xml:space="preserve">). В левой части экрана отображен логотип системы и навигационное меню, со следующими пунктами: «Пользователи», «Департаменты», «Группы», «Настройки </w:t>
                  </w:r>
                  <w:r>
                    <w:rPr>
                      <w:lang w:val="en-US"/>
                    </w:rPr>
                    <w:t>LDAP</w:t>
                  </w:r>
                  <w:r>
                    <w:t>», «Тарифы». Активный пункт меню – «Пользователи». В центральной части отображена таблица со списком пользователей данной организации с заголовком «Пользователи» и кнопкой «Новый пользователь». Таблица состоит из следующих сортируемых столбцов: «Имя», «Логин», «Дата регистрации», «Дата последней синхронизации», «Организации», и несортируемых столбцов «Сторонний» и «Роль». После таблицы следует пагинация по страницам таблицы</w:t>
                  </w:r>
                </w:p>
              </w:tc>
              <w:tc>
                <w:tcPr>
                  <w:tcW w:w="1795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  <w:br w:type="page"/>
      </w:r>
    </w:p>
    <w:p>
      <w:pPr>
        <w:rPr>
          <w:rFonts w:eastAsia="Times New Roman"/>
        </w:rPr>
      </w:pPr>
    </w:p>
    <w:tbl>
      <w:tblPr>
        <w:tblStyle w:val="12"/>
        <w:tblW w:w="5000" w:type="pct"/>
        <w:jc w:val="center"/>
        <w:tblCellSpacing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53"/>
        <w:gridCol w:w="14205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12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7"/>
        <w:gridCol w:w="127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90"/>
            </w:pPr>
            <w:r>
              <w:t>Тест-кейс предназначен для проверки создания нового пользователя с ролью «Администратор организации»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 </w:t>
            </w:r>
            <w:r>
              <w:fldChar w:fldCharType="begin"/>
            </w:r>
            <w:r>
              <w:instrText xml:space="preserve"> HYPERLINK "https://ucalls.ru:3089/admin/users" </w:instrText>
            </w:r>
            <w:r>
              <w:fldChar w:fldCharType="separate"/>
            </w:r>
            <w:r>
              <w:rPr>
                <w:rStyle w:val="20"/>
                <w:rFonts w:eastAsia="Times New Roman"/>
              </w:rPr>
              <w:t>Удаление существующего пользователя</w:t>
            </w:r>
            <w:r>
              <w:rPr>
                <w:rStyle w:val="20"/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20.06.22  изменено: 20.06.22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Тестовый контур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>
      <w:pPr>
        <w:rPr>
          <w:rFonts w:eastAsia="Times New Roman"/>
        </w:rPr>
      </w:pPr>
    </w:p>
    <w:tbl>
      <w:tblPr>
        <w:tblStyle w:val="12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5027"/>
        <w:gridCol w:w="3092"/>
        <w:gridCol w:w="4637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color w:val="auto"/>
                <w:lang w:val="ru-RU"/>
              </w:rPr>
              <w:t>Ходакова</w:t>
            </w:r>
            <w:r>
              <w:rPr>
                <w:rFonts w:hint="default" w:eastAsia="Times New Roman"/>
                <w:color w:val="auto"/>
                <w:lang w:val="ru-RU"/>
              </w:rPr>
              <w:t xml:space="preserve"> Мария Алексеевна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>
      <w:pPr>
        <w:rPr>
          <w:rFonts w:eastAsia="Times New Roman"/>
        </w:rPr>
      </w:pPr>
    </w:p>
    <w:tbl>
      <w:tblPr>
        <w:tblStyle w:val="12"/>
        <w:tblW w:w="5000" w:type="pct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2"/>
        <w:gridCol w:w="1275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>
              <w:rPr>
                <w:i/>
                <w:iCs/>
              </w:rPr>
              <w:t>autotest</w:t>
            </w:r>
            <w:r>
              <w:t xml:space="preserve">, логин: </w:t>
            </w:r>
            <w:r>
              <w:rPr>
                <w:i/>
                <w:iCs/>
              </w:rPr>
              <w:t>admin</w:t>
            </w:r>
            <w:r>
              <w:t xml:space="preserve">, пароль: </w:t>
            </w:r>
            <w:r>
              <w:rPr>
                <w:i/>
                <w:iCs/>
              </w:rPr>
              <w:t>1234578</w:t>
            </w:r>
            <w:r>
              <w:t>)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4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tbl>
            <w:tblPr>
              <w:tblStyle w:val="12"/>
              <w:tblW w:w="4999" w:type="pct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9"/>
              <w:gridCol w:w="103"/>
              <w:gridCol w:w="2737"/>
              <w:gridCol w:w="1307"/>
              <w:gridCol w:w="4188"/>
              <w:gridCol w:w="4189"/>
            </w:tblGrid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35" w:type="pct"/>
                  <w:vAlign w:val="center"/>
                </w:tcPr>
                <w:p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14" w:type="pct"/>
                  <w:gridSpan w:val="2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460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62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56" w:type="pct"/>
                  <w:vAlign w:val="center"/>
                </w:tcPr>
                <w:p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  <w:lang w:val="ru-RU"/>
                    </w:rPr>
                    <w:t>Фактический</w:t>
                  </w:r>
                  <w:r>
                    <w:rPr>
                      <w:rFonts w:hint="default" w:eastAsia="Times New Roman"/>
                      <w:b/>
                      <w:bCs/>
                      <w:lang w:val="ru-RU"/>
                    </w:rPr>
                    <w:t xml:space="preserve"> результат</w:t>
                  </w:r>
                </w:p>
              </w:tc>
            </w:tr>
            <w:tr>
              <w:trPr>
                <w:tblCellSpacing w:w="15" w:type="dxa"/>
              </w:trPr>
              <w:tc>
                <w:tcPr>
                  <w:tcW w:w="59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8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46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>Тосторов</w:t>
                  </w:r>
                </w:p>
              </w:tc>
              <w:tc>
                <w:tcPr>
                  <w:tcW w:w="166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Произошел поиск данного пользователя. В таблице отсутствуют пользователи, удовлетворяющие поисковому запросу</w:t>
                  </w:r>
                </w:p>
              </w:tc>
              <w:tc>
                <w:tcPr>
                  <w:tcW w:w="165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9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8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Очистить поле поиска</w:t>
                  </w:r>
                </w:p>
              </w:tc>
              <w:tc>
                <w:tcPr>
                  <w:tcW w:w="46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66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5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9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8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46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>Тестеров Тестер Тесторович</w:t>
                  </w:r>
                </w:p>
              </w:tc>
              <w:tc>
                <w:tcPr>
                  <w:tcW w:w="166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5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9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8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Очистить поле поиска</w:t>
                  </w:r>
                </w:p>
              </w:tc>
              <w:tc>
                <w:tcPr>
                  <w:tcW w:w="46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66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В таблице отображены все пользователи данной организации</w:t>
                  </w:r>
                </w:p>
              </w:tc>
              <w:tc>
                <w:tcPr>
                  <w:tcW w:w="165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9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8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В поле поиска ввести исходные данные</w:t>
                  </w:r>
                </w:p>
              </w:tc>
              <w:tc>
                <w:tcPr>
                  <w:tcW w:w="46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t>tester</w:t>
                  </w:r>
                </w:p>
              </w:tc>
              <w:tc>
                <w:tcPr>
                  <w:tcW w:w="166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Произошел поиск данного пользователя. В таблице отражены только те пользователи, которые удовлетворяют поисковому запросу</w:t>
                  </w:r>
                </w:p>
              </w:tc>
              <w:tc>
                <w:tcPr>
                  <w:tcW w:w="165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9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08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Навести курсор на строку с нужным пользователем (Тестеров Тестер Тесторович) и кликнуть по появившейся кнопке удаления пользователя (корзина)</w:t>
                  </w:r>
                </w:p>
              </w:tc>
              <w:tc>
                <w:tcPr>
                  <w:tcW w:w="46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66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Открылось модальное окно подтверждения удаления пользователя с заголовком «Удалить пользователя?», описанием «Если вы удалите пользователя, то все его данные будут удалены безвозвратно» и кнопками «Да» и «Отмена»</w:t>
                  </w:r>
                </w:p>
              </w:tc>
              <w:tc>
                <w:tcPr>
                  <w:tcW w:w="165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  <w:tr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59" w:type="pct"/>
                  <w:gridSpan w:val="2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89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Нажать на кнопку «Да»</w:t>
                  </w:r>
                </w:p>
              </w:tc>
              <w:tc>
                <w:tcPr>
                  <w:tcW w:w="460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/>
              </w:tc>
              <w:tc>
                <w:tcPr>
                  <w:tcW w:w="166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90"/>
                  </w:pPr>
                  <w:r>
                    <w:t>Модальное окно закрылось. Произошел переход на страницу «Пользователи», в таблице не отображается пользователь «Тестеров Тестер Тесторович» с логином «tester»</w:t>
                  </w:r>
                </w:p>
              </w:tc>
              <w:tc>
                <w:tcPr>
                  <w:tcW w:w="1656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r>
                    <w:rPr>
                      <w:rFonts w:hint="default"/>
                      <w:lang w:val="ru-RU"/>
                    </w:rPr>
                    <w:t>С</w:t>
                  </w:r>
                  <w:r>
                    <w:rPr>
                      <w:rFonts w:hint="default"/>
                    </w:rPr>
                    <w:t>овпадает с ожидаемым</w:t>
                  </w:r>
                </w:p>
              </w:tc>
            </w:tr>
          </w:tbl>
          <w:p>
            <w:pPr>
              <w:rPr>
                <w:rFonts w:eastAsia="Times New Roman"/>
              </w:rPr>
            </w:pPr>
          </w:p>
        </w:tc>
      </w:tr>
    </w:tbl>
    <w:p>
      <w:pPr>
        <w:rPr>
          <w:rFonts w:eastAsia="Times New Roman"/>
        </w:rPr>
      </w:pPr>
    </w:p>
    <w:tbl>
      <w:tblPr>
        <w:tblStyle w:val="12"/>
        <w:tblW w:w="5000" w:type="pct"/>
        <w:jc w:val="center"/>
        <w:tblCellSpacing w:w="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53"/>
        <w:gridCol w:w="14205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/>
        </w:rPr>
      </w:pPr>
    </w:p>
    <w:tbl>
      <w:tblPr>
        <w:tblStyle w:val="12"/>
        <w:tblW w:w="5000" w:type="pct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pStyle w:val="90"/>
            </w:pPr>
            <w:r>
              <w:t>Тест-кейс предназначен для проверки удаления существующего пользователя</w:t>
            </w:r>
          </w:p>
        </w:tc>
      </w:tr>
    </w:tbl>
    <w:p/>
    <w:p>
      <w:pPr>
        <w:rPr>
          <w:lang w:val="en-US"/>
        </w:rPr>
      </w:pPr>
      <w:bookmarkStart w:id="0" w:name="_GoBack"/>
      <w:bookmarkEnd w:id="0"/>
    </w:p>
    <w:sectPr>
      <w:pgSz w:w="16838" w:h="11906" w:orient="landscape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F71F7D"/>
    <w:rsid w:val="0C6152BE"/>
    <w:rsid w:val="0D6600C3"/>
    <w:rsid w:val="139B3968"/>
    <w:rsid w:val="1EA65CF5"/>
    <w:rsid w:val="27C92E4F"/>
    <w:rsid w:val="2AF54738"/>
    <w:rsid w:val="2CA00F04"/>
    <w:rsid w:val="341F3E99"/>
    <w:rsid w:val="36FE41D9"/>
    <w:rsid w:val="385E3406"/>
    <w:rsid w:val="3982271F"/>
    <w:rsid w:val="3C9A4C61"/>
    <w:rsid w:val="3D2E204C"/>
    <w:rsid w:val="47467DF1"/>
    <w:rsid w:val="4A8B095B"/>
    <w:rsid w:val="4FF04026"/>
    <w:rsid w:val="598B728E"/>
    <w:rsid w:val="599947F9"/>
    <w:rsid w:val="5DF4095D"/>
    <w:rsid w:val="60367B4F"/>
    <w:rsid w:val="60F764AB"/>
    <w:rsid w:val="630E090A"/>
    <w:rsid w:val="6D104B3E"/>
    <w:rsid w:val="6EEB1F42"/>
    <w:rsid w:val="7430496E"/>
    <w:rsid w:val="777E00C3"/>
    <w:rsid w:val="778B3A75"/>
    <w:rsid w:val="7F03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2022-06-16T18:42:00Z</dcterms:created>
  <dc:creator>Мария Ходакова</dc:creator>
  <cp:lastModifiedBy>Мария Ходакова</cp:lastModifiedBy>
  <dcterms:modified xsi:type="dcterms:W3CDTF">2022-07-02T14:19:10Z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10936A15DE2C4DF9998ADD009A89A73F</vt:lpwstr>
  </property>
</Properties>
</file>